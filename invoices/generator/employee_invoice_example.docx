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AUFTRAGGEBER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AUFTRAGNEHMER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</w:p>
          <w:p>
            <w:r>
              <w:rPr>
                <w:b/>
                <w:sz w:val="28"/>
              </w:rPr>
              <w:t>Reinigungsservice</w:t>
              <w:br/>
              <w:t>Malgorzata Jarmul</w:t>
              <w:br/>
              <w:t>Hauptstr. 100</w:t>
              <w:br/>
              <w:t>10 827 Berlin</w:t>
              <w:br/>
              <w:t>DE 311547701</w:t>
            </w:r>
          </w:p>
        </w:tc>
        <w:tc>
          <w:tcPr>
            <w:tcW w:type="dxa" w:w="4320"/>
          </w:tcPr>
          <w:p>
            <w:pPr>
              <w:jc w:val="right"/>
            </w:pPr>
          </w:p>
          <w:p>
            <w:pPr>
              <w:jc w:val="right"/>
            </w:pPr>
            <w:r>
              <w:rPr>
                <w:b/>
                <w:sz w:val="28"/>
              </w:rPr>
              <w:br/>
              <w:t>Ivanna Chornysh</w:t>
              <w:br/>
              <w:t>Peremogi 50</w:t>
              <w:br/>
              <w:t>81000 Javoriv/Ukraine</w:t>
              <w:br/>
              <w:t>St.Nr. 3289202826</w:t>
            </w:r>
          </w:p>
        </w:tc>
      </w:tr>
    </w:tbl>
    <w:p>
      <w:pPr>
        <w:jc w:val="center"/>
      </w:pPr>
      <w:r>
        <w:rPr>
          <w:b/>
          <w:sz w:val="24"/>
        </w:rPr>
        <w:t>Rechnung Nr: 2023/05</w:t>
      </w:r>
    </w:p>
    <w:p>
      <w:pPr>
        <w:jc w:val="right"/>
      </w:pPr>
      <w:r>
        <w:t>Berlin, den 31.10.2023</w:t>
      </w:r>
    </w:p>
    <w:p>
      <w:pPr>
        <w:jc w:val="left"/>
      </w:pPr>
      <w:r>
        <w:t>Sehr geehrte Frau Jarmul,</w:t>
        <w:br/>
        <w:br/>
        <w:t>Ich badanke mich für Ihren Auftrag und für meine Reinigungsarbeiten stelle ich Ihnen folgenden Positionen in Rechnung. Der vereinbarte Stundenlohn beträgt 12,-€.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POS.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MENGE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BETRAG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01.11.2023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02.11.2023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108,00 €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4.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6.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7.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8.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9.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10.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03.11.2023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 Std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144,00 €</w:t>
            </w:r>
          </w:p>
        </w:tc>
      </w:tr>
    </w:tbl>
    <w:p>
      <w:pPr>
        <w:jc w:val="center"/>
      </w:pPr>
      <w:r>
        <w:t xml:space="preserve">Ich bitte um Überweisung des Gesamtbetrages von:                              </w:t>
      </w:r>
      <w:r>
        <w:rPr>
          <w:b/>
          <w:sz w:val="24"/>
        </w:rPr>
        <w:t>2472,00 €</w:t>
      </w:r>
    </w:p>
    <w:p>
      <w:pPr>
        <w:jc w:val="right"/>
      </w:pPr>
      <w:r>
        <w:t>Gesamtbetrag dankend in bar erhalten</w:t>
      </w:r>
    </w:p>
    <w:p>
      <w:pPr>
        <w:jc w:val="left"/>
      </w:pPr>
      <w:r>
        <w:t>Mit freundlichen Grüßen</w:t>
        <w:br/>
        <w:br/>
        <w:t>Ivanna Chornysh</w:t>
        <w:br/>
        <w:br/>
        <w:t>Hinweis;  Wegen Kleingewerberegelung ist der Auftragnehmer von der Umsatzsteuer befreit.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